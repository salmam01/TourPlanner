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16D5" w14:textId="77777777" w:rsidR="00A379C9" w:rsidRDefault="00000000">
      <w:pPr>
        <w:pStyle w:val="Titel"/>
      </w:pPr>
      <w:r>
        <w:t>Tour Planner Project Checklist</w:t>
      </w:r>
    </w:p>
    <w:p w14:paraId="7BD9AC10" w14:textId="77777777" w:rsidR="00A379C9" w:rsidRDefault="00000000">
      <w:pPr>
        <w:pStyle w:val="berschrift2"/>
      </w:pPr>
      <w:r>
        <w:t>1. Project Setup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6DFFDCE8" w14:textId="77777777">
        <w:tc>
          <w:tcPr>
            <w:tcW w:w="4320" w:type="dxa"/>
          </w:tcPr>
          <w:p w14:paraId="68AAD4FA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7CB95BB3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3564603A" w14:textId="77777777">
        <w:tc>
          <w:tcPr>
            <w:tcW w:w="4320" w:type="dxa"/>
          </w:tcPr>
          <w:p w14:paraId="0BCAAC4B" w14:textId="77777777" w:rsidR="00A379C9" w:rsidRDefault="00000000">
            <w:r>
              <w:t>Team of 2 students formed</w:t>
            </w:r>
          </w:p>
        </w:tc>
        <w:tc>
          <w:tcPr>
            <w:tcW w:w="4320" w:type="dxa"/>
          </w:tcPr>
          <w:p w14:paraId="79405E08" w14:textId="44A64D9B" w:rsidR="00A379C9" w:rsidRDefault="009A0F19">
            <w:r>
              <w:t>✓</w:t>
            </w:r>
          </w:p>
        </w:tc>
      </w:tr>
      <w:tr w:rsidR="00A379C9" w14:paraId="1EB37032" w14:textId="77777777">
        <w:tc>
          <w:tcPr>
            <w:tcW w:w="4320" w:type="dxa"/>
          </w:tcPr>
          <w:p w14:paraId="66CC6CB5" w14:textId="77777777" w:rsidR="00A379C9" w:rsidRDefault="00000000">
            <w:r>
              <w:t>Technology stack selected: C# with WPF or Java with JavaFX</w:t>
            </w:r>
          </w:p>
        </w:tc>
        <w:tc>
          <w:tcPr>
            <w:tcW w:w="4320" w:type="dxa"/>
          </w:tcPr>
          <w:p w14:paraId="4B733B36" w14:textId="7774684E" w:rsidR="00A379C9" w:rsidRDefault="009A0F19">
            <w:r>
              <w:t>✓</w:t>
            </w:r>
          </w:p>
        </w:tc>
      </w:tr>
      <w:tr w:rsidR="00A379C9" w14:paraId="44125077" w14:textId="77777777">
        <w:tc>
          <w:tcPr>
            <w:tcW w:w="4320" w:type="dxa"/>
          </w:tcPr>
          <w:p w14:paraId="64E3DF04" w14:textId="77777777" w:rsidR="00A379C9" w:rsidRDefault="00000000">
            <w:r>
              <w:t>Version control initialized (Git recommended)</w:t>
            </w:r>
          </w:p>
        </w:tc>
        <w:tc>
          <w:tcPr>
            <w:tcW w:w="4320" w:type="dxa"/>
          </w:tcPr>
          <w:p w14:paraId="14EF86C8" w14:textId="53290C6A" w:rsidR="00A379C9" w:rsidRDefault="009A0F19">
            <w:r>
              <w:t>✓</w:t>
            </w:r>
          </w:p>
        </w:tc>
      </w:tr>
      <w:tr w:rsidR="00A379C9" w14:paraId="3985241C" w14:textId="77777777">
        <w:tc>
          <w:tcPr>
            <w:tcW w:w="4320" w:type="dxa"/>
          </w:tcPr>
          <w:p w14:paraId="0DA5CCB6" w14:textId="77777777" w:rsidR="00A379C9" w:rsidRDefault="00000000">
            <w:r>
              <w:t>Time tracking method decided</w:t>
            </w:r>
          </w:p>
        </w:tc>
        <w:tc>
          <w:tcPr>
            <w:tcW w:w="4320" w:type="dxa"/>
          </w:tcPr>
          <w:p w14:paraId="2CAB0FAD" w14:textId="77777777" w:rsidR="00A379C9" w:rsidRDefault="00000000">
            <w:r>
              <w:t>☐</w:t>
            </w:r>
          </w:p>
        </w:tc>
      </w:tr>
      <w:tr w:rsidR="00A379C9" w14:paraId="210EA1A5" w14:textId="77777777">
        <w:tc>
          <w:tcPr>
            <w:tcW w:w="4320" w:type="dxa"/>
          </w:tcPr>
          <w:p w14:paraId="43C70BDB" w14:textId="77777777" w:rsidR="00A379C9" w:rsidRDefault="00000000">
            <w:r>
              <w:t>Configuration file created (stores DB connection, base directory)</w:t>
            </w:r>
          </w:p>
        </w:tc>
        <w:tc>
          <w:tcPr>
            <w:tcW w:w="4320" w:type="dxa"/>
          </w:tcPr>
          <w:p w14:paraId="461EA78D" w14:textId="550FD9A0" w:rsidR="00A379C9" w:rsidRDefault="006F49C9">
            <w:r>
              <w:t>✓</w:t>
            </w:r>
            <w:r>
              <w:t xml:space="preserve"> </w:t>
            </w:r>
            <w:r>
              <w:sym w:font="Wingdings" w:char="F0E0"/>
            </w:r>
            <w:r>
              <w:t xml:space="preserve"> base directory stored but not used</w:t>
            </w:r>
          </w:p>
        </w:tc>
      </w:tr>
    </w:tbl>
    <w:p w14:paraId="495BED1D" w14:textId="77777777" w:rsidR="00A379C9" w:rsidRDefault="00000000">
      <w:pPr>
        <w:pStyle w:val="berschrift2"/>
      </w:pPr>
      <w:r>
        <w:t>2. Architecture and Design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4508AEFD" w14:textId="77777777">
        <w:tc>
          <w:tcPr>
            <w:tcW w:w="4320" w:type="dxa"/>
          </w:tcPr>
          <w:p w14:paraId="66A457E3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49CC7DF3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60C5E267" w14:textId="77777777">
        <w:tc>
          <w:tcPr>
            <w:tcW w:w="4320" w:type="dxa"/>
          </w:tcPr>
          <w:p w14:paraId="792E0655" w14:textId="77777777" w:rsidR="00A379C9" w:rsidRDefault="00000000">
            <w:r>
              <w:t>Layered architecture: UI, Business Layer (BL), Data Access Layer (DAL)</w:t>
            </w:r>
          </w:p>
        </w:tc>
        <w:tc>
          <w:tcPr>
            <w:tcW w:w="4320" w:type="dxa"/>
          </w:tcPr>
          <w:p w14:paraId="75B5F6B1" w14:textId="6F9F40EF" w:rsidR="00A379C9" w:rsidRDefault="009E511C">
            <w:r>
              <w:t>✓</w:t>
            </w:r>
          </w:p>
        </w:tc>
      </w:tr>
      <w:tr w:rsidR="00A379C9" w14:paraId="48D01E55" w14:textId="77777777">
        <w:tc>
          <w:tcPr>
            <w:tcW w:w="4320" w:type="dxa"/>
          </w:tcPr>
          <w:p w14:paraId="228B7E3C" w14:textId="77777777" w:rsidR="00A379C9" w:rsidRDefault="00000000">
            <w:r>
              <w:t>MVVM (C#) or Presentation-Model (Java) pattern applied</w:t>
            </w:r>
          </w:p>
        </w:tc>
        <w:tc>
          <w:tcPr>
            <w:tcW w:w="4320" w:type="dxa"/>
          </w:tcPr>
          <w:p w14:paraId="5C767E17" w14:textId="538F565F" w:rsidR="00A379C9" w:rsidRDefault="009E511C">
            <w:r>
              <w:t>✓</w:t>
            </w:r>
          </w:p>
        </w:tc>
      </w:tr>
      <w:tr w:rsidR="00A379C9" w14:paraId="3DF56780" w14:textId="77777777">
        <w:tc>
          <w:tcPr>
            <w:tcW w:w="4320" w:type="dxa"/>
          </w:tcPr>
          <w:p w14:paraId="732884E2" w14:textId="77777777" w:rsidR="00A379C9" w:rsidRDefault="00000000">
            <w:r>
              <w:t>At least one design pattern implemented</w:t>
            </w:r>
          </w:p>
        </w:tc>
        <w:tc>
          <w:tcPr>
            <w:tcW w:w="4320" w:type="dxa"/>
          </w:tcPr>
          <w:p w14:paraId="747EC26B" w14:textId="08EDF319" w:rsidR="00A379C9" w:rsidRDefault="009E511C">
            <w:r>
              <w:t>✓</w:t>
            </w:r>
          </w:p>
        </w:tc>
      </w:tr>
      <w:tr w:rsidR="00A379C9" w14:paraId="779BC23E" w14:textId="77777777">
        <w:tc>
          <w:tcPr>
            <w:tcW w:w="4320" w:type="dxa"/>
          </w:tcPr>
          <w:p w14:paraId="0A90713F" w14:textId="77777777" w:rsidR="00A379C9" w:rsidRDefault="00000000">
            <w:r>
              <w:t>Custom reusable UI component created</w:t>
            </w:r>
          </w:p>
        </w:tc>
        <w:tc>
          <w:tcPr>
            <w:tcW w:w="4320" w:type="dxa"/>
          </w:tcPr>
          <w:p w14:paraId="625525E6" w14:textId="5F4C6C79" w:rsidR="00A379C9" w:rsidRDefault="009E511C">
            <w:r>
              <w:t>✓</w:t>
            </w:r>
          </w:p>
        </w:tc>
      </w:tr>
      <w:tr w:rsidR="00A379C9" w14:paraId="4ABD4F2B" w14:textId="77777777">
        <w:tc>
          <w:tcPr>
            <w:tcW w:w="4320" w:type="dxa"/>
          </w:tcPr>
          <w:p w14:paraId="2D77AEA0" w14:textId="77777777" w:rsidR="00A379C9" w:rsidRDefault="00000000">
            <w:r>
              <w:t>Application configuration externalized (not hardcoded)</w:t>
            </w:r>
          </w:p>
        </w:tc>
        <w:tc>
          <w:tcPr>
            <w:tcW w:w="4320" w:type="dxa"/>
          </w:tcPr>
          <w:p w14:paraId="6372EB64" w14:textId="5A2111F9" w:rsidR="00A379C9" w:rsidRDefault="005425D9">
            <w:r>
              <w:t>✓</w:t>
            </w:r>
          </w:p>
        </w:tc>
      </w:tr>
    </w:tbl>
    <w:p w14:paraId="5B92F76A" w14:textId="77777777" w:rsidR="00A379C9" w:rsidRDefault="00000000">
      <w:pPr>
        <w:pStyle w:val="berschrift2"/>
      </w:pPr>
      <w:r>
        <w:t>3. External Integration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0414F0D9" w14:textId="77777777">
        <w:tc>
          <w:tcPr>
            <w:tcW w:w="4320" w:type="dxa"/>
          </w:tcPr>
          <w:p w14:paraId="302A92B2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6C4A93CC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722A0707" w14:textId="77777777">
        <w:tc>
          <w:tcPr>
            <w:tcW w:w="4320" w:type="dxa"/>
          </w:tcPr>
          <w:p w14:paraId="32687280" w14:textId="77777777" w:rsidR="00A379C9" w:rsidRDefault="00000000">
            <w:r>
              <w:t>PostgreSQL database setup via O/R-mapper</w:t>
            </w:r>
          </w:p>
        </w:tc>
        <w:tc>
          <w:tcPr>
            <w:tcW w:w="4320" w:type="dxa"/>
          </w:tcPr>
          <w:p w14:paraId="6BFD5EC8" w14:textId="79B2660B" w:rsidR="00A379C9" w:rsidRDefault="00776ABF">
            <w:r>
              <w:t>✓</w:t>
            </w:r>
          </w:p>
        </w:tc>
      </w:tr>
      <w:tr w:rsidR="00A379C9" w14:paraId="0DED5F2F" w14:textId="77777777">
        <w:tc>
          <w:tcPr>
            <w:tcW w:w="4320" w:type="dxa"/>
          </w:tcPr>
          <w:p w14:paraId="515C98CB" w14:textId="77777777" w:rsidR="00A379C9" w:rsidRDefault="00000000">
            <w:r>
              <w:t>OpenRouteService + OpenStreetMap APIs integrated</w:t>
            </w:r>
          </w:p>
        </w:tc>
        <w:tc>
          <w:tcPr>
            <w:tcW w:w="4320" w:type="dxa"/>
          </w:tcPr>
          <w:p w14:paraId="685E8A52" w14:textId="77777777" w:rsidR="00A379C9" w:rsidRDefault="00000000">
            <w:r>
              <w:t>☐</w:t>
            </w:r>
          </w:p>
        </w:tc>
      </w:tr>
      <w:tr w:rsidR="00A379C9" w14:paraId="4E8F34E3" w14:textId="77777777">
        <w:tc>
          <w:tcPr>
            <w:tcW w:w="4320" w:type="dxa"/>
          </w:tcPr>
          <w:p w14:paraId="6669370F" w14:textId="77777777" w:rsidR="00A379C9" w:rsidRDefault="00000000">
            <w:r>
              <w:t>Logging framework integrated (log4net or log4j)</w:t>
            </w:r>
          </w:p>
        </w:tc>
        <w:tc>
          <w:tcPr>
            <w:tcW w:w="4320" w:type="dxa"/>
          </w:tcPr>
          <w:p w14:paraId="6D7221FF" w14:textId="77777777" w:rsidR="00A379C9" w:rsidRDefault="00000000">
            <w:r>
              <w:t>☐</w:t>
            </w:r>
          </w:p>
        </w:tc>
      </w:tr>
      <w:tr w:rsidR="00A379C9" w14:paraId="2A210388" w14:textId="77777777">
        <w:tc>
          <w:tcPr>
            <w:tcW w:w="4320" w:type="dxa"/>
          </w:tcPr>
          <w:p w14:paraId="66ECCF0A" w14:textId="77777777" w:rsidR="00A379C9" w:rsidRDefault="00000000">
            <w:r>
              <w:t>PDF generation library integrated</w:t>
            </w:r>
          </w:p>
        </w:tc>
        <w:tc>
          <w:tcPr>
            <w:tcW w:w="4320" w:type="dxa"/>
          </w:tcPr>
          <w:p w14:paraId="25CFA606" w14:textId="77777777" w:rsidR="00A379C9" w:rsidRDefault="00000000">
            <w:r>
              <w:t>☐</w:t>
            </w:r>
          </w:p>
        </w:tc>
      </w:tr>
    </w:tbl>
    <w:p w14:paraId="4F913998" w14:textId="77777777" w:rsidR="00A379C9" w:rsidRDefault="00000000">
      <w:pPr>
        <w:pStyle w:val="berschrift2"/>
      </w:pPr>
      <w:r>
        <w:t>4. Functional Features - Tour Management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6D1EFC1E" w14:textId="77777777">
        <w:tc>
          <w:tcPr>
            <w:tcW w:w="4320" w:type="dxa"/>
          </w:tcPr>
          <w:p w14:paraId="115B571C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78298D4F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33309758" w14:textId="77777777">
        <w:tc>
          <w:tcPr>
            <w:tcW w:w="4320" w:type="dxa"/>
          </w:tcPr>
          <w:p w14:paraId="58BB04CE" w14:textId="77777777" w:rsidR="00A379C9" w:rsidRDefault="00000000">
            <w:r>
              <w:t>Create new tours (Name, Description, From, To, Transport Type)</w:t>
            </w:r>
          </w:p>
        </w:tc>
        <w:tc>
          <w:tcPr>
            <w:tcW w:w="4320" w:type="dxa"/>
          </w:tcPr>
          <w:p w14:paraId="19B4410F" w14:textId="15D0E826" w:rsidR="00A379C9" w:rsidRDefault="00337EB2">
            <w:r>
              <w:t>✓</w:t>
            </w:r>
          </w:p>
        </w:tc>
      </w:tr>
      <w:tr w:rsidR="00A379C9" w14:paraId="496B374D" w14:textId="77777777">
        <w:tc>
          <w:tcPr>
            <w:tcW w:w="4320" w:type="dxa"/>
          </w:tcPr>
          <w:p w14:paraId="6A2ADBF7" w14:textId="77777777" w:rsidR="00A379C9" w:rsidRDefault="00000000">
            <w:r>
              <w:t>Automatically fetch Distance, Estimated Time, Route Image from API</w:t>
            </w:r>
          </w:p>
        </w:tc>
        <w:tc>
          <w:tcPr>
            <w:tcW w:w="4320" w:type="dxa"/>
          </w:tcPr>
          <w:p w14:paraId="09457A23" w14:textId="77777777" w:rsidR="00A379C9" w:rsidRDefault="00000000">
            <w:r>
              <w:t>☐</w:t>
            </w:r>
          </w:p>
        </w:tc>
      </w:tr>
      <w:tr w:rsidR="00A379C9" w14:paraId="5BA8F5AE" w14:textId="77777777">
        <w:tc>
          <w:tcPr>
            <w:tcW w:w="4320" w:type="dxa"/>
          </w:tcPr>
          <w:p w14:paraId="313573B8" w14:textId="77777777" w:rsidR="00A379C9" w:rsidRDefault="00000000">
            <w:r>
              <w:t>Display and manage list of tours (View, Edit, Delete)</w:t>
            </w:r>
          </w:p>
        </w:tc>
        <w:tc>
          <w:tcPr>
            <w:tcW w:w="4320" w:type="dxa"/>
          </w:tcPr>
          <w:p w14:paraId="6AA51F26" w14:textId="13742671" w:rsidR="00A379C9" w:rsidRDefault="00710F69">
            <w:r>
              <w:t>✓</w:t>
            </w:r>
          </w:p>
        </w:tc>
      </w:tr>
      <w:tr w:rsidR="00A379C9" w14:paraId="4638669D" w14:textId="77777777">
        <w:tc>
          <w:tcPr>
            <w:tcW w:w="4320" w:type="dxa"/>
          </w:tcPr>
          <w:p w14:paraId="7BE5FE3B" w14:textId="77777777" w:rsidR="00A379C9" w:rsidRDefault="00000000">
            <w:r>
              <w:t>Input validation implemented</w:t>
            </w:r>
          </w:p>
        </w:tc>
        <w:tc>
          <w:tcPr>
            <w:tcW w:w="4320" w:type="dxa"/>
          </w:tcPr>
          <w:p w14:paraId="41571E76" w14:textId="27E69CDF" w:rsidR="00A379C9" w:rsidRDefault="00000000">
            <w:r>
              <w:t>☐</w:t>
            </w:r>
            <w:r w:rsidR="00230607">
              <w:t xml:space="preserve"> </w:t>
            </w:r>
            <w:r w:rsidR="00230607">
              <w:sym w:font="Wingdings" w:char="F0E0"/>
            </w:r>
            <w:r w:rsidR="00230607">
              <w:t xml:space="preserve"> not entirely</w:t>
            </w:r>
          </w:p>
        </w:tc>
      </w:tr>
    </w:tbl>
    <w:p w14:paraId="7CC57564" w14:textId="77777777" w:rsidR="00A379C9" w:rsidRDefault="00000000">
      <w:pPr>
        <w:pStyle w:val="berschrift2"/>
      </w:pPr>
      <w:r>
        <w:lastRenderedPageBreak/>
        <w:t>4. Functional Features - Tour Logs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0639877E" w14:textId="77777777">
        <w:tc>
          <w:tcPr>
            <w:tcW w:w="4320" w:type="dxa"/>
          </w:tcPr>
          <w:p w14:paraId="3E356DCC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22C1F750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3A3F00EE" w14:textId="77777777">
        <w:tc>
          <w:tcPr>
            <w:tcW w:w="4320" w:type="dxa"/>
          </w:tcPr>
          <w:p w14:paraId="680F8E90" w14:textId="77777777" w:rsidR="00A379C9" w:rsidRDefault="00000000">
            <w:r>
              <w:t>Create, view, edit, delete tour logs per tour</w:t>
            </w:r>
          </w:p>
        </w:tc>
        <w:tc>
          <w:tcPr>
            <w:tcW w:w="4320" w:type="dxa"/>
          </w:tcPr>
          <w:p w14:paraId="37DD2772" w14:textId="2F986958" w:rsidR="00A379C9" w:rsidRDefault="00E77E77">
            <w:r>
              <w:t>✓</w:t>
            </w:r>
          </w:p>
        </w:tc>
      </w:tr>
      <w:tr w:rsidR="00A379C9" w14:paraId="1ABCA256" w14:textId="77777777">
        <w:tc>
          <w:tcPr>
            <w:tcW w:w="4320" w:type="dxa"/>
          </w:tcPr>
          <w:p w14:paraId="1E136D00" w14:textId="77777777" w:rsidR="00A379C9" w:rsidRDefault="00000000">
            <w:r>
              <w:t>Tour log includes: Date/Time, Comment, Difficulty, Distance, Time, Rating</w:t>
            </w:r>
          </w:p>
        </w:tc>
        <w:tc>
          <w:tcPr>
            <w:tcW w:w="4320" w:type="dxa"/>
          </w:tcPr>
          <w:p w14:paraId="6A4957DD" w14:textId="730E072D" w:rsidR="00A379C9" w:rsidRDefault="006E7FEC">
            <w:r>
              <w:t>✓</w:t>
            </w:r>
          </w:p>
        </w:tc>
      </w:tr>
      <w:tr w:rsidR="00A379C9" w14:paraId="0FB0B464" w14:textId="77777777">
        <w:tc>
          <w:tcPr>
            <w:tcW w:w="4320" w:type="dxa"/>
          </w:tcPr>
          <w:p w14:paraId="51AC8A0B" w14:textId="77777777" w:rsidR="00A379C9" w:rsidRDefault="00000000">
            <w:r>
              <w:t>List of tour logs shown and managed</w:t>
            </w:r>
          </w:p>
        </w:tc>
        <w:tc>
          <w:tcPr>
            <w:tcW w:w="4320" w:type="dxa"/>
          </w:tcPr>
          <w:p w14:paraId="6338A8CD" w14:textId="407BB9BB" w:rsidR="00A379C9" w:rsidRDefault="007E17C0">
            <w:r>
              <w:t>✓</w:t>
            </w:r>
          </w:p>
        </w:tc>
      </w:tr>
    </w:tbl>
    <w:p w14:paraId="090513BC" w14:textId="77777777" w:rsidR="00A379C9" w:rsidRDefault="00000000">
      <w:pPr>
        <w:pStyle w:val="berschrift2"/>
      </w:pPr>
      <w:r>
        <w:t>4. Functional Features - Computed Attributes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723D3E6B" w14:textId="77777777">
        <w:tc>
          <w:tcPr>
            <w:tcW w:w="4320" w:type="dxa"/>
          </w:tcPr>
          <w:p w14:paraId="22D2B7A4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08DBC5BB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246056F4" w14:textId="77777777">
        <w:tc>
          <w:tcPr>
            <w:tcW w:w="4320" w:type="dxa"/>
          </w:tcPr>
          <w:p w14:paraId="32908482" w14:textId="77777777" w:rsidR="00A379C9" w:rsidRDefault="00000000">
            <w:r>
              <w:t>Popularity (based on number of logs)</w:t>
            </w:r>
          </w:p>
        </w:tc>
        <w:tc>
          <w:tcPr>
            <w:tcW w:w="4320" w:type="dxa"/>
          </w:tcPr>
          <w:p w14:paraId="6D384FF5" w14:textId="77777777" w:rsidR="00A379C9" w:rsidRDefault="00000000">
            <w:r>
              <w:t>☐</w:t>
            </w:r>
          </w:p>
        </w:tc>
      </w:tr>
      <w:tr w:rsidR="00A379C9" w14:paraId="71A8064E" w14:textId="77777777">
        <w:tc>
          <w:tcPr>
            <w:tcW w:w="4320" w:type="dxa"/>
          </w:tcPr>
          <w:p w14:paraId="1EF48651" w14:textId="77777777" w:rsidR="00A379C9" w:rsidRDefault="00000000">
            <w:r>
              <w:t>Child-friendliness (based on difficulty, time, distance)</w:t>
            </w:r>
          </w:p>
        </w:tc>
        <w:tc>
          <w:tcPr>
            <w:tcW w:w="4320" w:type="dxa"/>
          </w:tcPr>
          <w:p w14:paraId="25D18354" w14:textId="77777777" w:rsidR="00A379C9" w:rsidRDefault="00000000">
            <w:r>
              <w:t>☐</w:t>
            </w:r>
          </w:p>
        </w:tc>
      </w:tr>
    </w:tbl>
    <w:p w14:paraId="5606C18A" w14:textId="77777777" w:rsidR="00A379C9" w:rsidRDefault="00000000">
      <w:pPr>
        <w:pStyle w:val="berschrift2"/>
      </w:pPr>
      <w:r>
        <w:t>4. Functional Features - Search and Reports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498C25D3" w14:textId="77777777">
        <w:tc>
          <w:tcPr>
            <w:tcW w:w="4320" w:type="dxa"/>
          </w:tcPr>
          <w:p w14:paraId="5C3BB7DA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7A091589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1AE8D1D7" w14:textId="77777777">
        <w:tc>
          <w:tcPr>
            <w:tcW w:w="4320" w:type="dxa"/>
          </w:tcPr>
          <w:p w14:paraId="2093EFA3" w14:textId="77777777" w:rsidR="00A379C9" w:rsidRDefault="00000000">
            <w:r>
              <w:t>Full-text search on tours and logs (including computed fields)</w:t>
            </w:r>
          </w:p>
        </w:tc>
        <w:tc>
          <w:tcPr>
            <w:tcW w:w="4320" w:type="dxa"/>
          </w:tcPr>
          <w:p w14:paraId="665D0DD7" w14:textId="77777777" w:rsidR="00A379C9" w:rsidRDefault="00000000">
            <w:r>
              <w:t>☐</w:t>
            </w:r>
          </w:p>
        </w:tc>
      </w:tr>
      <w:tr w:rsidR="00A379C9" w14:paraId="0829150F" w14:textId="77777777">
        <w:tc>
          <w:tcPr>
            <w:tcW w:w="4320" w:type="dxa"/>
          </w:tcPr>
          <w:p w14:paraId="70C6EBAF" w14:textId="77777777" w:rsidR="00A379C9" w:rsidRDefault="00000000">
            <w:r>
              <w:t>Import/export functionality for tour data</w:t>
            </w:r>
          </w:p>
        </w:tc>
        <w:tc>
          <w:tcPr>
            <w:tcW w:w="4320" w:type="dxa"/>
          </w:tcPr>
          <w:p w14:paraId="1A4C9CD3" w14:textId="77777777" w:rsidR="00A379C9" w:rsidRDefault="00000000">
            <w:r>
              <w:t>☐</w:t>
            </w:r>
          </w:p>
        </w:tc>
      </w:tr>
      <w:tr w:rsidR="00A379C9" w14:paraId="77EED84A" w14:textId="77777777">
        <w:tc>
          <w:tcPr>
            <w:tcW w:w="4320" w:type="dxa"/>
          </w:tcPr>
          <w:p w14:paraId="2B19A217" w14:textId="77777777" w:rsidR="00A379C9" w:rsidRDefault="00000000">
            <w:r>
              <w:t>Unique feature added (custom functionality of your choice)</w:t>
            </w:r>
          </w:p>
        </w:tc>
        <w:tc>
          <w:tcPr>
            <w:tcW w:w="4320" w:type="dxa"/>
          </w:tcPr>
          <w:p w14:paraId="116C0454" w14:textId="77777777" w:rsidR="00A379C9" w:rsidRDefault="00000000">
            <w:r>
              <w:t>☐</w:t>
            </w:r>
          </w:p>
        </w:tc>
      </w:tr>
      <w:tr w:rsidR="00A379C9" w14:paraId="3844389B" w14:textId="77777777">
        <w:tc>
          <w:tcPr>
            <w:tcW w:w="4320" w:type="dxa"/>
          </w:tcPr>
          <w:p w14:paraId="20EC7D8E" w14:textId="77777777" w:rsidR="00A379C9" w:rsidRDefault="00000000">
            <w:r>
              <w:t>Generate single Tour Report with all logs</w:t>
            </w:r>
          </w:p>
        </w:tc>
        <w:tc>
          <w:tcPr>
            <w:tcW w:w="4320" w:type="dxa"/>
          </w:tcPr>
          <w:p w14:paraId="2B996F01" w14:textId="77777777" w:rsidR="00A379C9" w:rsidRDefault="00000000">
            <w:r>
              <w:t>☐</w:t>
            </w:r>
          </w:p>
        </w:tc>
      </w:tr>
      <w:tr w:rsidR="00A379C9" w14:paraId="418C43A2" w14:textId="77777777">
        <w:tc>
          <w:tcPr>
            <w:tcW w:w="4320" w:type="dxa"/>
          </w:tcPr>
          <w:p w14:paraId="2C3C517A" w14:textId="77777777" w:rsidR="00A379C9" w:rsidRDefault="00000000">
            <w:r>
              <w:t>Generate Summary Report with average time, distance, rating</w:t>
            </w:r>
          </w:p>
        </w:tc>
        <w:tc>
          <w:tcPr>
            <w:tcW w:w="4320" w:type="dxa"/>
          </w:tcPr>
          <w:p w14:paraId="210E6D85" w14:textId="77777777" w:rsidR="00A379C9" w:rsidRDefault="00000000">
            <w:r>
              <w:t>☐</w:t>
            </w:r>
          </w:p>
        </w:tc>
      </w:tr>
    </w:tbl>
    <w:p w14:paraId="3D0B8028" w14:textId="77777777" w:rsidR="00A379C9" w:rsidRDefault="00000000">
      <w:pPr>
        <w:pStyle w:val="berschrift2"/>
      </w:pPr>
      <w:r>
        <w:t>5. Testing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647B411E" w14:textId="77777777">
        <w:tc>
          <w:tcPr>
            <w:tcW w:w="4320" w:type="dxa"/>
          </w:tcPr>
          <w:p w14:paraId="7D40645B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2A56F17E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08E7FA65" w14:textId="77777777">
        <w:tc>
          <w:tcPr>
            <w:tcW w:w="4320" w:type="dxa"/>
          </w:tcPr>
          <w:p w14:paraId="677E0DA3" w14:textId="77777777" w:rsidR="00A379C9" w:rsidRDefault="00000000">
            <w:r>
              <w:t>At least 20 unit tests written using NUnit or JUnit</w:t>
            </w:r>
          </w:p>
        </w:tc>
        <w:tc>
          <w:tcPr>
            <w:tcW w:w="4320" w:type="dxa"/>
          </w:tcPr>
          <w:p w14:paraId="69DE1C13" w14:textId="77777777" w:rsidR="00A379C9" w:rsidRDefault="00000000">
            <w:r>
              <w:t>☐</w:t>
            </w:r>
          </w:p>
        </w:tc>
      </w:tr>
      <w:tr w:rsidR="00A379C9" w14:paraId="6852A021" w14:textId="77777777">
        <w:tc>
          <w:tcPr>
            <w:tcW w:w="4320" w:type="dxa"/>
          </w:tcPr>
          <w:p w14:paraId="467DA0F9" w14:textId="77777777" w:rsidR="00A379C9" w:rsidRDefault="00000000">
            <w:r>
              <w:t>Key logic covered (e.g., data persistence, computed values, API interaction)</w:t>
            </w:r>
          </w:p>
        </w:tc>
        <w:tc>
          <w:tcPr>
            <w:tcW w:w="4320" w:type="dxa"/>
          </w:tcPr>
          <w:p w14:paraId="5C9557B5" w14:textId="77777777" w:rsidR="00A379C9" w:rsidRDefault="00000000">
            <w:r>
              <w:t>☐</w:t>
            </w:r>
          </w:p>
        </w:tc>
      </w:tr>
    </w:tbl>
    <w:p w14:paraId="44D608F9" w14:textId="77777777" w:rsidR="00A379C9" w:rsidRDefault="00000000">
      <w:pPr>
        <w:pStyle w:val="berschrift2"/>
      </w:pPr>
      <w:r>
        <w:t>6. Documentation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214A559E" w14:textId="77777777">
        <w:tc>
          <w:tcPr>
            <w:tcW w:w="4320" w:type="dxa"/>
          </w:tcPr>
          <w:p w14:paraId="62232361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791121CB" w14:textId="77777777" w:rsidR="00A379C9" w:rsidRPr="00806BE5" w:rsidRDefault="00000000">
            <w:pPr>
              <w:rPr>
                <w:b/>
                <w:bCs/>
              </w:rPr>
            </w:pPr>
            <w:r w:rsidRPr="00806BE5">
              <w:rPr>
                <w:b/>
                <w:bCs/>
              </w:rPr>
              <w:t>Done ✓</w:t>
            </w:r>
          </w:p>
        </w:tc>
      </w:tr>
      <w:tr w:rsidR="00A379C9" w14:paraId="1E45B5ED" w14:textId="77777777">
        <w:tc>
          <w:tcPr>
            <w:tcW w:w="4320" w:type="dxa"/>
          </w:tcPr>
          <w:p w14:paraId="3BC36564" w14:textId="77777777" w:rsidR="00A379C9" w:rsidRDefault="00000000">
            <w:r>
              <w:t>Protocol PDF written</w:t>
            </w:r>
          </w:p>
        </w:tc>
        <w:tc>
          <w:tcPr>
            <w:tcW w:w="4320" w:type="dxa"/>
          </w:tcPr>
          <w:p w14:paraId="521582BF" w14:textId="77777777" w:rsidR="00A379C9" w:rsidRDefault="00000000">
            <w:r>
              <w:t>☐</w:t>
            </w:r>
          </w:p>
        </w:tc>
      </w:tr>
      <w:tr w:rsidR="00A379C9" w14:paraId="4918531B" w14:textId="77777777">
        <w:tc>
          <w:tcPr>
            <w:tcW w:w="4320" w:type="dxa"/>
          </w:tcPr>
          <w:p w14:paraId="73610515" w14:textId="77777777" w:rsidR="00A379C9" w:rsidRDefault="00000000">
            <w:r>
              <w:t>Technical decisions and challenges explained</w:t>
            </w:r>
          </w:p>
        </w:tc>
        <w:tc>
          <w:tcPr>
            <w:tcW w:w="4320" w:type="dxa"/>
          </w:tcPr>
          <w:p w14:paraId="6C0CFB79" w14:textId="77777777" w:rsidR="00A379C9" w:rsidRDefault="00000000">
            <w:r>
              <w:t>☐</w:t>
            </w:r>
          </w:p>
        </w:tc>
      </w:tr>
      <w:tr w:rsidR="00A379C9" w14:paraId="57E06890" w14:textId="77777777">
        <w:tc>
          <w:tcPr>
            <w:tcW w:w="4320" w:type="dxa"/>
          </w:tcPr>
          <w:p w14:paraId="45392047" w14:textId="77777777" w:rsidR="00A379C9" w:rsidRDefault="00000000">
            <w:r>
              <w:t>UML Use Case Diagram</w:t>
            </w:r>
          </w:p>
        </w:tc>
        <w:tc>
          <w:tcPr>
            <w:tcW w:w="4320" w:type="dxa"/>
          </w:tcPr>
          <w:p w14:paraId="3B982C18" w14:textId="77777777" w:rsidR="00A379C9" w:rsidRDefault="00000000">
            <w:r>
              <w:t>☐</w:t>
            </w:r>
          </w:p>
        </w:tc>
      </w:tr>
      <w:tr w:rsidR="00A379C9" w14:paraId="2FF30C2C" w14:textId="77777777">
        <w:tc>
          <w:tcPr>
            <w:tcW w:w="4320" w:type="dxa"/>
          </w:tcPr>
          <w:p w14:paraId="57183FF7" w14:textId="77777777" w:rsidR="00A379C9" w:rsidRDefault="00000000">
            <w:r>
              <w:t>UI Flow Wireframes</w:t>
            </w:r>
          </w:p>
        </w:tc>
        <w:tc>
          <w:tcPr>
            <w:tcW w:w="4320" w:type="dxa"/>
          </w:tcPr>
          <w:p w14:paraId="585AD6E6" w14:textId="77777777" w:rsidR="00A379C9" w:rsidRDefault="00000000">
            <w:r>
              <w:t>☐</w:t>
            </w:r>
          </w:p>
        </w:tc>
      </w:tr>
      <w:tr w:rsidR="00A379C9" w14:paraId="0860F7DC" w14:textId="77777777">
        <w:tc>
          <w:tcPr>
            <w:tcW w:w="4320" w:type="dxa"/>
          </w:tcPr>
          <w:p w14:paraId="1A26CCED" w14:textId="77777777" w:rsidR="00A379C9" w:rsidRDefault="00000000">
            <w:r>
              <w:t>Class Diagram</w:t>
            </w:r>
          </w:p>
        </w:tc>
        <w:tc>
          <w:tcPr>
            <w:tcW w:w="4320" w:type="dxa"/>
          </w:tcPr>
          <w:p w14:paraId="5D906AE0" w14:textId="77777777" w:rsidR="00A379C9" w:rsidRDefault="00000000">
            <w:r>
              <w:t>☐</w:t>
            </w:r>
          </w:p>
        </w:tc>
      </w:tr>
      <w:tr w:rsidR="00A379C9" w14:paraId="260E5278" w14:textId="77777777">
        <w:tc>
          <w:tcPr>
            <w:tcW w:w="4320" w:type="dxa"/>
          </w:tcPr>
          <w:p w14:paraId="0B11564B" w14:textId="77777777" w:rsidR="00A379C9" w:rsidRDefault="00000000">
            <w:r>
              <w:t>Sequence Diagram (Full-text Search)</w:t>
            </w:r>
          </w:p>
        </w:tc>
        <w:tc>
          <w:tcPr>
            <w:tcW w:w="4320" w:type="dxa"/>
          </w:tcPr>
          <w:p w14:paraId="33282488" w14:textId="77777777" w:rsidR="00A379C9" w:rsidRDefault="00000000">
            <w:r>
              <w:t>☐</w:t>
            </w:r>
          </w:p>
        </w:tc>
      </w:tr>
      <w:tr w:rsidR="00A379C9" w14:paraId="151C788D" w14:textId="77777777">
        <w:tc>
          <w:tcPr>
            <w:tcW w:w="4320" w:type="dxa"/>
          </w:tcPr>
          <w:p w14:paraId="0E7E9000" w14:textId="77777777" w:rsidR="00A379C9" w:rsidRDefault="00000000">
            <w:r>
              <w:t>Justification of test cases</w:t>
            </w:r>
          </w:p>
        </w:tc>
        <w:tc>
          <w:tcPr>
            <w:tcW w:w="4320" w:type="dxa"/>
          </w:tcPr>
          <w:p w14:paraId="286711A4" w14:textId="77777777" w:rsidR="00A379C9" w:rsidRDefault="00000000">
            <w:r>
              <w:t>☐</w:t>
            </w:r>
          </w:p>
        </w:tc>
      </w:tr>
      <w:tr w:rsidR="00A379C9" w14:paraId="0FD33C0B" w14:textId="77777777">
        <w:tc>
          <w:tcPr>
            <w:tcW w:w="4320" w:type="dxa"/>
          </w:tcPr>
          <w:p w14:paraId="00498701" w14:textId="77777777" w:rsidR="00A379C9" w:rsidRDefault="00000000">
            <w:r>
              <w:t>Time tracking summary</w:t>
            </w:r>
          </w:p>
        </w:tc>
        <w:tc>
          <w:tcPr>
            <w:tcW w:w="4320" w:type="dxa"/>
          </w:tcPr>
          <w:p w14:paraId="1FCCD34F" w14:textId="77777777" w:rsidR="00A379C9" w:rsidRDefault="00000000">
            <w:r>
              <w:t>☐</w:t>
            </w:r>
          </w:p>
        </w:tc>
      </w:tr>
      <w:tr w:rsidR="00A379C9" w14:paraId="5AD831E3" w14:textId="77777777">
        <w:tc>
          <w:tcPr>
            <w:tcW w:w="4320" w:type="dxa"/>
          </w:tcPr>
          <w:p w14:paraId="35B338A8" w14:textId="77777777" w:rsidR="00A379C9" w:rsidRDefault="00000000">
            <w:r>
              <w:t>GitHub/GitLab repository includes full commit history</w:t>
            </w:r>
          </w:p>
        </w:tc>
        <w:tc>
          <w:tcPr>
            <w:tcW w:w="4320" w:type="dxa"/>
          </w:tcPr>
          <w:p w14:paraId="37914386" w14:textId="77777777" w:rsidR="00A379C9" w:rsidRDefault="00000000">
            <w:r>
              <w:t>☐</w:t>
            </w:r>
          </w:p>
        </w:tc>
      </w:tr>
    </w:tbl>
    <w:p w14:paraId="32FEB2DF" w14:textId="77777777" w:rsidR="00A379C9" w:rsidRDefault="00000000">
      <w:pPr>
        <w:pStyle w:val="berschrift2"/>
      </w:pPr>
      <w:r>
        <w:lastRenderedPageBreak/>
        <w:t>7. Final 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716128C0" w14:textId="77777777">
        <w:tc>
          <w:tcPr>
            <w:tcW w:w="4320" w:type="dxa"/>
          </w:tcPr>
          <w:p w14:paraId="7020F3F1" w14:textId="77777777" w:rsidR="00A379C9" w:rsidRPr="00774E0C" w:rsidRDefault="00000000">
            <w:pPr>
              <w:rPr>
                <w:b/>
                <w:bCs/>
              </w:rPr>
            </w:pPr>
            <w:r w:rsidRPr="00774E0C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3B3B6A13" w14:textId="77777777" w:rsidR="00A379C9" w:rsidRPr="00774E0C" w:rsidRDefault="00000000">
            <w:pPr>
              <w:rPr>
                <w:b/>
                <w:bCs/>
              </w:rPr>
            </w:pPr>
            <w:r w:rsidRPr="00774E0C">
              <w:rPr>
                <w:b/>
                <w:bCs/>
              </w:rPr>
              <w:t>Done ✓</w:t>
            </w:r>
          </w:p>
        </w:tc>
      </w:tr>
      <w:tr w:rsidR="00A379C9" w14:paraId="4F35529C" w14:textId="77777777">
        <w:tc>
          <w:tcPr>
            <w:tcW w:w="4320" w:type="dxa"/>
          </w:tcPr>
          <w:p w14:paraId="37654363" w14:textId="77777777" w:rsidR="00A379C9" w:rsidRDefault="00000000">
            <w:r>
              <w:t>Demonstration of full working solution</w:t>
            </w:r>
          </w:p>
        </w:tc>
        <w:tc>
          <w:tcPr>
            <w:tcW w:w="4320" w:type="dxa"/>
          </w:tcPr>
          <w:p w14:paraId="42D70DB3" w14:textId="77777777" w:rsidR="00A379C9" w:rsidRDefault="00000000">
            <w:r>
              <w:t>☐</w:t>
            </w:r>
          </w:p>
        </w:tc>
      </w:tr>
      <w:tr w:rsidR="00A379C9" w14:paraId="282B24D4" w14:textId="77777777">
        <w:tc>
          <w:tcPr>
            <w:tcW w:w="4320" w:type="dxa"/>
          </w:tcPr>
          <w:p w14:paraId="4BAF088E" w14:textId="77777777" w:rsidR="00A379C9" w:rsidRDefault="00000000">
            <w:r>
              <w:t>Execute and explain unit tests</w:t>
            </w:r>
          </w:p>
        </w:tc>
        <w:tc>
          <w:tcPr>
            <w:tcW w:w="4320" w:type="dxa"/>
          </w:tcPr>
          <w:p w14:paraId="14E82048" w14:textId="77777777" w:rsidR="00A379C9" w:rsidRDefault="00000000">
            <w:r>
              <w:t>☐</w:t>
            </w:r>
          </w:p>
        </w:tc>
      </w:tr>
      <w:tr w:rsidR="00A379C9" w14:paraId="0F4F733C" w14:textId="77777777">
        <w:tc>
          <w:tcPr>
            <w:tcW w:w="4320" w:type="dxa"/>
          </w:tcPr>
          <w:p w14:paraId="1A30951C" w14:textId="77777777" w:rsidR="00A379C9" w:rsidRDefault="00000000">
            <w:r>
              <w:t>Present highlights of protocol (design, architecture, testing)</w:t>
            </w:r>
          </w:p>
        </w:tc>
        <w:tc>
          <w:tcPr>
            <w:tcW w:w="4320" w:type="dxa"/>
          </w:tcPr>
          <w:p w14:paraId="54D52092" w14:textId="77777777" w:rsidR="00A379C9" w:rsidRDefault="00000000">
            <w:r>
              <w:t>☐</w:t>
            </w:r>
          </w:p>
        </w:tc>
      </w:tr>
    </w:tbl>
    <w:p w14:paraId="76047160" w14:textId="77777777" w:rsidR="00A379C9" w:rsidRDefault="00000000">
      <w:pPr>
        <w:pStyle w:val="berschrift2"/>
      </w:pPr>
      <w:r>
        <w:t>8. Bonus (Optional)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9C9" w14:paraId="5C85320E" w14:textId="77777777">
        <w:tc>
          <w:tcPr>
            <w:tcW w:w="4320" w:type="dxa"/>
          </w:tcPr>
          <w:p w14:paraId="237E7300" w14:textId="77777777" w:rsidR="00A379C9" w:rsidRPr="00774E0C" w:rsidRDefault="00000000">
            <w:pPr>
              <w:rPr>
                <w:b/>
                <w:bCs/>
              </w:rPr>
            </w:pPr>
            <w:r w:rsidRPr="00774E0C">
              <w:rPr>
                <w:b/>
                <w:bCs/>
              </w:rPr>
              <w:t>Task</w:t>
            </w:r>
          </w:p>
        </w:tc>
        <w:tc>
          <w:tcPr>
            <w:tcW w:w="4320" w:type="dxa"/>
          </w:tcPr>
          <w:p w14:paraId="450E9C0B" w14:textId="77777777" w:rsidR="00A379C9" w:rsidRPr="00774E0C" w:rsidRDefault="00000000">
            <w:pPr>
              <w:rPr>
                <w:b/>
                <w:bCs/>
              </w:rPr>
            </w:pPr>
            <w:r w:rsidRPr="00774E0C">
              <w:rPr>
                <w:b/>
                <w:bCs/>
              </w:rPr>
              <w:t>Done ✓</w:t>
            </w:r>
          </w:p>
        </w:tc>
      </w:tr>
      <w:tr w:rsidR="00A379C9" w14:paraId="6A26479B" w14:textId="77777777">
        <w:tc>
          <w:tcPr>
            <w:tcW w:w="4320" w:type="dxa"/>
          </w:tcPr>
          <w:p w14:paraId="7CDE17AD" w14:textId="77777777" w:rsidR="00A379C9" w:rsidRDefault="00000000">
            <w:r>
              <w:t>REST server for data management</w:t>
            </w:r>
          </w:p>
        </w:tc>
        <w:tc>
          <w:tcPr>
            <w:tcW w:w="4320" w:type="dxa"/>
          </w:tcPr>
          <w:p w14:paraId="6F3F4AD2" w14:textId="77777777" w:rsidR="00A379C9" w:rsidRDefault="00000000">
            <w:r>
              <w:t>☐</w:t>
            </w:r>
          </w:p>
        </w:tc>
      </w:tr>
      <w:tr w:rsidR="00A379C9" w14:paraId="0CA0E6DC" w14:textId="77777777">
        <w:tc>
          <w:tcPr>
            <w:tcW w:w="4320" w:type="dxa"/>
          </w:tcPr>
          <w:p w14:paraId="5996061C" w14:textId="77777777" w:rsidR="00A379C9" w:rsidRDefault="00000000">
            <w:r>
              <w:t>UI synchronization for multi-user environment</w:t>
            </w:r>
          </w:p>
        </w:tc>
        <w:tc>
          <w:tcPr>
            <w:tcW w:w="4320" w:type="dxa"/>
          </w:tcPr>
          <w:p w14:paraId="6B75433A" w14:textId="77777777" w:rsidR="00A379C9" w:rsidRDefault="00000000">
            <w:r>
              <w:t>☐</w:t>
            </w:r>
          </w:p>
        </w:tc>
      </w:tr>
      <w:tr w:rsidR="00A379C9" w14:paraId="2CCDC46D" w14:textId="77777777">
        <w:tc>
          <w:tcPr>
            <w:tcW w:w="4320" w:type="dxa"/>
          </w:tcPr>
          <w:p w14:paraId="13C530DC" w14:textId="77777777" w:rsidR="00A379C9" w:rsidRDefault="00000000">
            <w:r>
              <w:t>Conflict prevention for concurrent edits</w:t>
            </w:r>
          </w:p>
        </w:tc>
        <w:tc>
          <w:tcPr>
            <w:tcW w:w="4320" w:type="dxa"/>
          </w:tcPr>
          <w:p w14:paraId="0EF01E79" w14:textId="77777777" w:rsidR="00A379C9" w:rsidRDefault="00000000">
            <w:r>
              <w:t>☐</w:t>
            </w:r>
          </w:p>
        </w:tc>
      </w:tr>
    </w:tbl>
    <w:p w14:paraId="6CF55379" w14:textId="77777777" w:rsidR="00B64132" w:rsidRDefault="00B64132"/>
    <w:p w14:paraId="7F0A8044" w14:textId="37E54780" w:rsidR="00ED7CD7" w:rsidRDefault="00ED7CD7">
      <w:r>
        <w:t>27% through</w:t>
      </w:r>
    </w:p>
    <w:sectPr w:rsidR="00ED7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865884">
    <w:abstractNumId w:val="8"/>
  </w:num>
  <w:num w:numId="2" w16cid:durableId="47191730">
    <w:abstractNumId w:val="6"/>
  </w:num>
  <w:num w:numId="3" w16cid:durableId="618226359">
    <w:abstractNumId w:val="5"/>
  </w:num>
  <w:num w:numId="4" w16cid:durableId="15887142">
    <w:abstractNumId w:val="4"/>
  </w:num>
  <w:num w:numId="5" w16cid:durableId="707609827">
    <w:abstractNumId w:val="7"/>
  </w:num>
  <w:num w:numId="6" w16cid:durableId="1965966521">
    <w:abstractNumId w:val="3"/>
  </w:num>
  <w:num w:numId="7" w16cid:durableId="2104496011">
    <w:abstractNumId w:val="2"/>
  </w:num>
  <w:num w:numId="8" w16cid:durableId="1767731100">
    <w:abstractNumId w:val="1"/>
  </w:num>
  <w:num w:numId="9" w16cid:durableId="76148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573"/>
    <w:rsid w:val="00230607"/>
    <w:rsid w:val="0029639D"/>
    <w:rsid w:val="00303E76"/>
    <w:rsid w:val="00326F90"/>
    <w:rsid w:val="00337EB2"/>
    <w:rsid w:val="0039548A"/>
    <w:rsid w:val="003C5733"/>
    <w:rsid w:val="00514EE8"/>
    <w:rsid w:val="005425D9"/>
    <w:rsid w:val="006E7FEC"/>
    <w:rsid w:val="006F49C9"/>
    <w:rsid w:val="00710F69"/>
    <w:rsid w:val="00774E0C"/>
    <w:rsid w:val="00776ABF"/>
    <w:rsid w:val="007E17C0"/>
    <w:rsid w:val="00806BE5"/>
    <w:rsid w:val="00845B00"/>
    <w:rsid w:val="009A0F19"/>
    <w:rsid w:val="009E511C"/>
    <w:rsid w:val="00A379C9"/>
    <w:rsid w:val="00AA1D8D"/>
    <w:rsid w:val="00B35721"/>
    <w:rsid w:val="00B47730"/>
    <w:rsid w:val="00B64132"/>
    <w:rsid w:val="00CB0664"/>
    <w:rsid w:val="00D30ADF"/>
    <w:rsid w:val="00D37ABE"/>
    <w:rsid w:val="00E77E77"/>
    <w:rsid w:val="00ED7CD7"/>
    <w:rsid w:val="00F156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BD179"/>
  <w14:defaultImageDpi w14:val="300"/>
  <w15:docId w15:val="{98FC3993-1566-464C-8481-E2C355D0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Salma Morad</cp:lastModifiedBy>
  <cp:revision>21</cp:revision>
  <dcterms:created xsi:type="dcterms:W3CDTF">2013-12-23T23:15:00Z</dcterms:created>
  <dcterms:modified xsi:type="dcterms:W3CDTF">2025-05-23T12:34:00Z</dcterms:modified>
  <cp:category/>
</cp:coreProperties>
</file>